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DBC03" w14:textId="1AD2B242" w:rsidR="00B54C98" w:rsidRPr="00B54C98" w:rsidRDefault="00000000" w:rsidP="00B54C98">
      <w:pPr>
        <w:pStyle w:val="Title"/>
        <w:jc w:val="center"/>
      </w:pPr>
      <w:r>
        <w:t xml:space="preserve">Proposal Bids </w:t>
      </w:r>
      <w:r w:rsidR="00B54C98">
        <w:t>–</w:t>
      </w:r>
      <w:r>
        <w:t xml:space="preserve"> Screenshot</w:t>
      </w:r>
    </w:p>
    <w:p w14:paraId="79337C0F" w14:textId="77777777" w:rsidR="009428A9" w:rsidRDefault="00000000">
      <w:pPr>
        <w:pStyle w:val="Heading2"/>
      </w:pPr>
      <w:r>
        <w:t>Screenshot 1</w:t>
      </w:r>
    </w:p>
    <w:p w14:paraId="472B40A3" w14:textId="74F74F3B" w:rsidR="009428A9" w:rsidRDefault="00000000">
      <w:r>
        <w:br/>
      </w:r>
      <w:r w:rsidR="003E0D3B">
        <w:rPr>
          <w:noProof/>
        </w:rPr>
        <w:drawing>
          <wp:inline distT="0" distB="0" distL="0" distR="0" wp14:anchorId="4EA77581" wp14:editId="3AABAB81">
            <wp:extent cx="5930900" cy="2317750"/>
            <wp:effectExtent l="0" t="0" r="0" b="6350"/>
            <wp:docPr id="1815638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8725" name="Picture 18156387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15B8A59" w14:textId="77777777" w:rsidR="009428A9" w:rsidRDefault="00000000">
      <w:pPr>
        <w:pStyle w:val="Heading2"/>
      </w:pPr>
      <w:r>
        <w:t>Screenshot 2</w:t>
      </w:r>
    </w:p>
    <w:p w14:paraId="56F3200E" w14:textId="0B7F2842" w:rsidR="009428A9" w:rsidRDefault="00000000" w:rsidP="003E0D3B">
      <w:r>
        <w:br/>
      </w:r>
      <w:r w:rsidR="003E0D3B">
        <w:rPr>
          <w:noProof/>
        </w:rPr>
        <w:drawing>
          <wp:inline distT="0" distB="0" distL="0" distR="0" wp14:anchorId="2B59D7B6" wp14:editId="6108A8D1">
            <wp:extent cx="5969000" cy="2895600"/>
            <wp:effectExtent l="0" t="0" r="0" b="0"/>
            <wp:docPr id="313510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0385" name="Picture 3135103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14:paraId="482197CC" w14:textId="79651E95" w:rsidR="009428A9" w:rsidRDefault="003E0D3B">
      <w:pPr>
        <w:pStyle w:val="Heading2"/>
      </w:pPr>
      <w:r>
        <w:lastRenderedPageBreak/>
        <w:t>S</w:t>
      </w:r>
      <w:r w:rsidR="00000000">
        <w:t>creenshot 3</w:t>
      </w:r>
    </w:p>
    <w:p w14:paraId="4BC9375D" w14:textId="2749B01D" w:rsidR="009428A9" w:rsidRDefault="00000000">
      <w:r>
        <w:br/>
      </w:r>
      <w:r w:rsidR="003E0D3B">
        <w:rPr>
          <w:noProof/>
        </w:rPr>
        <w:drawing>
          <wp:inline distT="0" distB="0" distL="0" distR="0" wp14:anchorId="50F6187C" wp14:editId="0E11D546">
            <wp:extent cx="6172200" cy="3035300"/>
            <wp:effectExtent l="0" t="0" r="0" b="0"/>
            <wp:docPr id="4488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732" name="Picture 448807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15DC4DA" w14:textId="77777777" w:rsidR="009428A9" w:rsidRDefault="00000000">
      <w:pPr>
        <w:pStyle w:val="Heading2"/>
      </w:pPr>
      <w:r>
        <w:t>Screenshot 4</w:t>
      </w:r>
    </w:p>
    <w:p w14:paraId="40D14C2C" w14:textId="11C3FA49" w:rsidR="009428A9" w:rsidRDefault="00000000" w:rsidP="003E0D3B">
      <w:r>
        <w:br/>
      </w:r>
      <w:r w:rsidR="003E0D3B" w:rsidRPr="003E0D3B">
        <w:drawing>
          <wp:inline distT="0" distB="0" distL="0" distR="0" wp14:anchorId="78338E83" wp14:editId="7FE418B0">
            <wp:extent cx="5930900" cy="3181350"/>
            <wp:effectExtent l="0" t="0" r="0" b="0"/>
            <wp:docPr id="172373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30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640ED5" w14:textId="77777777" w:rsidR="009428A9" w:rsidRDefault="00000000">
      <w:pPr>
        <w:pStyle w:val="Heading2"/>
      </w:pPr>
      <w:r>
        <w:lastRenderedPageBreak/>
        <w:t>Screenshot 5</w:t>
      </w:r>
    </w:p>
    <w:p w14:paraId="7199C99B" w14:textId="03EC00B0" w:rsidR="009428A9" w:rsidRDefault="00000000">
      <w:r>
        <w:br/>
      </w:r>
      <w:r w:rsidR="003E0D3B" w:rsidRPr="003E0D3B">
        <w:drawing>
          <wp:inline distT="0" distB="0" distL="0" distR="0" wp14:anchorId="09D8BA49" wp14:editId="1BE22DFD">
            <wp:extent cx="5486400" cy="2813050"/>
            <wp:effectExtent l="0" t="0" r="0" b="6350"/>
            <wp:docPr id="45826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63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369" w14:textId="77777777" w:rsidR="009428A9" w:rsidRDefault="00000000">
      <w:pPr>
        <w:pStyle w:val="Heading2"/>
      </w:pPr>
      <w:r>
        <w:t>Screenshot 6</w:t>
      </w:r>
    </w:p>
    <w:p w14:paraId="098F83EB" w14:textId="6060FD8D" w:rsidR="009428A9" w:rsidRDefault="00000000" w:rsidP="00B54C98">
      <w:r>
        <w:br/>
      </w:r>
      <w:r w:rsidR="003E0D3B" w:rsidRPr="003E0D3B">
        <w:drawing>
          <wp:inline distT="0" distB="0" distL="0" distR="0" wp14:anchorId="2C666886" wp14:editId="387667B2">
            <wp:extent cx="6178550" cy="4203700"/>
            <wp:effectExtent l="0" t="0" r="0" b="6350"/>
            <wp:docPr id="194304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44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C48597" w14:textId="77777777" w:rsidR="009428A9" w:rsidRDefault="00000000">
      <w:pPr>
        <w:pStyle w:val="Heading2"/>
      </w:pPr>
      <w:r>
        <w:lastRenderedPageBreak/>
        <w:t>Screenshot 7</w:t>
      </w:r>
    </w:p>
    <w:p w14:paraId="4B45ED0A" w14:textId="4D5D26AC" w:rsidR="009428A9" w:rsidRDefault="00000000">
      <w:r>
        <w:br/>
      </w:r>
      <w:r w:rsidR="00F533CE" w:rsidRPr="00F533CE">
        <w:drawing>
          <wp:inline distT="0" distB="0" distL="0" distR="0" wp14:anchorId="5E619498" wp14:editId="366D6092">
            <wp:extent cx="6057900" cy="3727450"/>
            <wp:effectExtent l="0" t="0" r="0" b="6350"/>
            <wp:docPr id="174504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40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A363C9" w14:textId="77777777" w:rsidR="009428A9" w:rsidRDefault="00000000">
      <w:pPr>
        <w:pStyle w:val="Heading2"/>
      </w:pPr>
      <w:r>
        <w:t>Screenshot 8</w:t>
      </w:r>
    </w:p>
    <w:p w14:paraId="1B37F6FB" w14:textId="600C1E53" w:rsidR="009428A9" w:rsidRDefault="00000000">
      <w:r>
        <w:br/>
      </w:r>
      <w:r w:rsidR="00B54C98" w:rsidRPr="00B54C98">
        <w:drawing>
          <wp:inline distT="0" distB="0" distL="0" distR="0" wp14:anchorId="4BF438FB" wp14:editId="14F77893">
            <wp:extent cx="6235700" cy="3117850"/>
            <wp:effectExtent l="0" t="0" r="0" b="6350"/>
            <wp:docPr id="201291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16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/>
      </w:r>
      <w:r>
        <w:br/>
      </w:r>
    </w:p>
    <w:p w14:paraId="4D0AB04F" w14:textId="77777777" w:rsidR="009428A9" w:rsidRDefault="00000000">
      <w:r>
        <w:br w:type="page"/>
      </w:r>
    </w:p>
    <w:p w14:paraId="2E1A9839" w14:textId="77777777" w:rsidR="009428A9" w:rsidRDefault="00000000">
      <w:pPr>
        <w:pStyle w:val="Heading2"/>
      </w:pPr>
      <w:r>
        <w:lastRenderedPageBreak/>
        <w:t>Screenshot 9</w:t>
      </w:r>
    </w:p>
    <w:p w14:paraId="4D4E8E29" w14:textId="77777777" w:rsidR="009428A9" w:rsidRDefault="00000000">
      <w:r>
        <w:br/>
        <w:t>[Insert Screenshot Here]</w:t>
      </w:r>
      <w:r>
        <w:br/>
      </w:r>
      <w:r>
        <w:br/>
      </w:r>
    </w:p>
    <w:p w14:paraId="59B0915C" w14:textId="77777777" w:rsidR="009428A9" w:rsidRDefault="00000000">
      <w:pPr>
        <w:pStyle w:val="Heading2"/>
      </w:pPr>
      <w:r>
        <w:t>Screenshot 10</w:t>
      </w:r>
    </w:p>
    <w:p w14:paraId="65C567C9" w14:textId="77777777" w:rsidR="009428A9" w:rsidRDefault="00000000">
      <w:r>
        <w:br/>
        <w:t>[Insert Screenshot Here]</w:t>
      </w:r>
      <w:r>
        <w:br/>
      </w:r>
      <w:r>
        <w:br/>
      </w:r>
    </w:p>
    <w:p w14:paraId="612B8367" w14:textId="77777777" w:rsidR="009428A9" w:rsidRDefault="00000000">
      <w:r>
        <w:br w:type="page"/>
      </w:r>
    </w:p>
    <w:p w14:paraId="5D5CEA25" w14:textId="77777777" w:rsidR="009428A9" w:rsidRDefault="00000000">
      <w:pPr>
        <w:pStyle w:val="Heading2"/>
      </w:pPr>
      <w:r>
        <w:lastRenderedPageBreak/>
        <w:t>Screenshot 11</w:t>
      </w:r>
    </w:p>
    <w:p w14:paraId="508F8494" w14:textId="77777777" w:rsidR="009428A9" w:rsidRDefault="00000000">
      <w:r>
        <w:br/>
        <w:t>[Insert Screenshot Here]</w:t>
      </w:r>
      <w:r>
        <w:br/>
      </w:r>
      <w:r>
        <w:br/>
      </w:r>
    </w:p>
    <w:p w14:paraId="2CDDF443" w14:textId="77777777" w:rsidR="009428A9" w:rsidRDefault="00000000">
      <w:pPr>
        <w:pStyle w:val="Heading2"/>
      </w:pPr>
      <w:r>
        <w:t>Screenshot 12</w:t>
      </w:r>
    </w:p>
    <w:p w14:paraId="59F087A7" w14:textId="77777777" w:rsidR="009428A9" w:rsidRDefault="00000000">
      <w:r>
        <w:br/>
        <w:t>[Insert Screenshot Here]</w:t>
      </w:r>
      <w:r>
        <w:br/>
      </w:r>
      <w:r>
        <w:br/>
      </w:r>
    </w:p>
    <w:p w14:paraId="7B90FF49" w14:textId="77777777" w:rsidR="009428A9" w:rsidRDefault="00000000">
      <w:r>
        <w:br w:type="page"/>
      </w:r>
    </w:p>
    <w:p w14:paraId="049E89C3" w14:textId="77777777" w:rsidR="009428A9" w:rsidRDefault="00000000">
      <w:pPr>
        <w:pStyle w:val="Heading2"/>
      </w:pPr>
      <w:r>
        <w:lastRenderedPageBreak/>
        <w:t>Screenshot 13</w:t>
      </w:r>
    </w:p>
    <w:p w14:paraId="5117A33A" w14:textId="77777777" w:rsidR="009428A9" w:rsidRDefault="00000000">
      <w:r>
        <w:br/>
        <w:t>[Insert Screenshot Here]</w:t>
      </w:r>
      <w:r>
        <w:br/>
      </w:r>
      <w:r>
        <w:br/>
      </w:r>
    </w:p>
    <w:p w14:paraId="12DDDA6A" w14:textId="77777777" w:rsidR="009428A9" w:rsidRDefault="00000000">
      <w:pPr>
        <w:pStyle w:val="Heading2"/>
      </w:pPr>
      <w:r>
        <w:t>Screenshot 14</w:t>
      </w:r>
    </w:p>
    <w:p w14:paraId="6410CF06" w14:textId="77777777" w:rsidR="009428A9" w:rsidRDefault="00000000">
      <w:r>
        <w:br/>
        <w:t>[Insert Screenshot Here]</w:t>
      </w:r>
      <w:r>
        <w:br/>
      </w:r>
      <w:r>
        <w:br/>
      </w:r>
    </w:p>
    <w:p w14:paraId="73E3140F" w14:textId="77777777" w:rsidR="009428A9" w:rsidRDefault="00000000">
      <w:r>
        <w:br w:type="page"/>
      </w:r>
    </w:p>
    <w:p w14:paraId="69857F74" w14:textId="77777777" w:rsidR="009428A9" w:rsidRDefault="00000000">
      <w:pPr>
        <w:pStyle w:val="Heading2"/>
      </w:pPr>
      <w:r>
        <w:lastRenderedPageBreak/>
        <w:t>Screenshot 15</w:t>
      </w:r>
    </w:p>
    <w:p w14:paraId="417776A8" w14:textId="77777777" w:rsidR="009428A9" w:rsidRDefault="00000000">
      <w:r>
        <w:br/>
        <w:t>[Insert Screenshot Here]</w:t>
      </w:r>
      <w:r>
        <w:br/>
      </w:r>
      <w:r>
        <w:br/>
      </w:r>
    </w:p>
    <w:p w14:paraId="1F0FEBFE" w14:textId="77777777" w:rsidR="009428A9" w:rsidRDefault="00000000">
      <w:pPr>
        <w:pStyle w:val="Heading2"/>
      </w:pPr>
      <w:r>
        <w:t>Screenshot 16</w:t>
      </w:r>
    </w:p>
    <w:p w14:paraId="40DD2466" w14:textId="77777777" w:rsidR="009428A9" w:rsidRDefault="00000000">
      <w:r>
        <w:br/>
        <w:t>[Insert Screenshot Here]</w:t>
      </w:r>
      <w:r>
        <w:br/>
      </w:r>
      <w:r>
        <w:br/>
      </w:r>
    </w:p>
    <w:p w14:paraId="7ECA2E93" w14:textId="77777777" w:rsidR="009428A9" w:rsidRDefault="00000000">
      <w:r>
        <w:br w:type="page"/>
      </w:r>
    </w:p>
    <w:p w14:paraId="2D69AF38" w14:textId="77777777" w:rsidR="009428A9" w:rsidRDefault="00000000">
      <w:pPr>
        <w:pStyle w:val="Heading2"/>
      </w:pPr>
      <w:r>
        <w:lastRenderedPageBreak/>
        <w:t>Screenshot 17</w:t>
      </w:r>
    </w:p>
    <w:p w14:paraId="4A73CDE3" w14:textId="77777777" w:rsidR="009428A9" w:rsidRDefault="00000000">
      <w:r>
        <w:br/>
        <w:t>[Insert Screenshot Here]</w:t>
      </w:r>
      <w:r>
        <w:br/>
      </w:r>
      <w:r>
        <w:br/>
      </w:r>
    </w:p>
    <w:p w14:paraId="57AE4F6F" w14:textId="77777777" w:rsidR="009428A9" w:rsidRDefault="00000000">
      <w:pPr>
        <w:pStyle w:val="Heading2"/>
      </w:pPr>
      <w:r>
        <w:t>Screenshot 18</w:t>
      </w:r>
    </w:p>
    <w:p w14:paraId="552A4A96" w14:textId="77777777" w:rsidR="009428A9" w:rsidRDefault="00000000">
      <w:r>
        <w:br/>
        <w:t>[Insert Screenshot Here]</w:t>
      </w:r>
      <w:r>
        <w:br/>
      </w:r>
      <w:r>
        <w:br/>
      </w:r>
    </w:p>
    <w:p w14:paraId="527C4098" w14:textId="77777777" w:rsidR="009428A9" w:rsidRDefault="00000000">
      <w:r>
        <w:br w:type="page"/>
      </w:r>
    </w:p>
    <w:p w14:paraId="03C6FAD6" w14:textId="77777777" w:rsidR="009428A9" w:rsidRDefault="00000000">
      <w:pPr>
        <w:pStyle w:val="Heading2"/>
      </w:pPr>
      <w:r>
        <w:lastRenderedPageBreak/>
        <w:t>Screenshot 19</w:t>
      </w:r>
    </w:p>
    <w:p w14:paraId="0391A1A3" w14:textId="77777777" w:rsidR="009428A9" w:rsidRDefault="00000000">
      <w:r>
        <w:br/>
        <w:t>[Insert Screenshot Here]</w:t>
      </w:r>
      <w:r>
        <w:br/>
      </w:r>
      <w:r>
        <w:br/>
      </w:r>
    </w:p>
    <w:p w14:paraId="04F29F0B" w14:textId="77777777" w:rsidR="009428A9" w:rsidRDefault="00000000">
      <w:pPr>
        <w:pStyle w:val="Heading2"/>
      </w:pPr>
      <w:r>
        <w:t>Screenshot 20</w:t>
      </w:r>
    </w:p>
    <w:p w14:paraId="6ACC1EA4" w14:textId="77777777" w:rsidR="009428A9" w:rsidRDefault="00000000">
      <w:r>
        <w:br/>
        <w:t>[Insert Screenshot Here]</w:t>
      </w:r>
      <w:r>
        <w:br/>
      </w:r>
      <w:r>
        <w:br/>
      </w:r>
    </w:p>
    <w:sectPr w:rsidR="009428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364338">
    <w:abstractNumId w:val="8"/>
  </w:num>
  <w:num w:numId="2" w16cid:durableId="852259991">
    <w:abstractNumId w:val="6"/>
  </w:num>
  <w:num w:numId="3" w16cid:durableId="1643457657">
    <w:abstractNumId w:val="5"/>
  </w:num>
  <w:num w:numId="4" w16cid:durableId="1037512534">
    <w:abstractNumId w:val="4"/>
  </w:num>
  <w:num w:numId="5" w16cid:durableId="1640916895">
    <w:abstractNumId w:val="7"/>
  </w:num>
  <w:num w:numId="6" w16cid:durableId="657461898">
    <w:abstractNumId w:val="3"/>
  </w:num>
  <w:num w:numId="7" w16cid:durableId="2145005913">
    <w:abstractNumId w:val="2"/>
  </w:num>
  <w:num w:numId="8" w16cid:durableId="2059668065">
    <w:abstractNumId w:val="1"/>
  </w:num>
  <w:num w:numId="9" w16cid:durableId="38155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B11"/>
    <w:rsid w:val="0006063C"/>
    <w:rsid w:val="0015074B"/>
    <w:rsid w:val="0029639D"/>
    <w:rsid w:val="00326F90"/>
    <w:rsid w:val="003E0D3B"/>
    <w:rsid w:val="009428A9"/>
    <w:rsid w:val="00AA1D8D"/>
    <w:rsid w:val="00B47730"/>
    <w:rsid w:val="00B54C98"/>
    <w:rsid w:val="00CB0664"/>
    <w:rsid w:val="00F533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B47B6"/>
  <w14:defaultImageDpi w14:val="300"/>
  <w15:docId w15:val="{D7349B89-C349-4922-A629-7CFBBB72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Tanii Veer</cp:lastModifiedBy>
  <cp:revision>2</cp:revision>
  <dcterms:created xsi:type="dcterms:W3CDTF">2025-04-21T21:37:00Z</dcterms:created>
  <dcterms:modified xsi:type="dcterms:W3CDTF">2025-04-21T21:37:00Z</dcterms:modified>
  <cp:category/>
</cp:coreProperties>
</file>